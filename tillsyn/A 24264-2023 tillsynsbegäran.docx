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24264-2023 i Huddinge kommun</w:t>
      </w:r>
    </w:p>
    <w:p>
      <w:r>
        <w:t>Detta dokument behandlar höga naturvärden i avverkningsanmälan A 24264-2023 i Huddinge kommun. Denna avverkningsanmälan inkom 2023-05-30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motaggsvamp (NT), tallticka (NT), ullticka (NT), björksplintborre (S), bronshjon (S), granbarkgnagare (S), mindre märgborre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24264-2023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6571131, E 665885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