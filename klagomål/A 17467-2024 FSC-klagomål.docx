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17467-2024 i Huddinge kommun</w:t>
      </w:r>
    </w:p>
    <w:p>
      <w:r>
        <w:t>Detta dokument behandlar höga naturvärden i avverkningsanmälan A 17467-2024 i Huddinge kommun. Denna avverkningsanmälan inkom 2024-05-03 10:42:12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17467-2024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6564497, E 674555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7946591"/>
            <wp:docPr id="2" name="Picture 2"/>
            <wp:cNvGraphicFramePr>
              <a:graphicFrameLocks noChangeAspect="1"/>
            </wp:cNvGraphicFramePr>
            <a:graphic>
              <a:graphicData uri="http://schemas.openxmlformats.org/drawingml/2006/picture">
                <pic:pic>
                  <pic:nvPicPr>
                    <pic:cNvPr id="0" name="A 17467-2024 karta knärot.png"/>
                    <pic:cNvPicPr/>
                  </pic:nvPicPr>
                  <pic:blipFill>
                    <a:blip r:embed="rId17"/>
                    <a:stretch>
                      <a:fillRect/>
                    </a:stretch>
                  </pic:blipFill>
                  <pic:spPr>
                    <a:xfrm>
                      <a:off x="0" y="0"/>
                      <a:ext cx="5486400" cy="79465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6564497, E 674555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